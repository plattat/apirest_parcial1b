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BF29" w14:textId="6BC3CD62" w:rsidR="001A69FB" w:rsidRDefault="00FE645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7728" behindDoc="1" locked="0" layoutInCell="1" allowOverlap="1" wp14:anchorId="19CEDD39" wp14:editId="06C7A15C">
            <wp:simplePos x="0" y="0"/>
            <wp:positionH relativeFrom="column">
              <wp:posOffset>-914400</wp:posOffset>
            </wp:positionH>
            <wp:positionV relativeFrom="paragraph">
              <wp:posOffset>-920750</wp:posOffset>
            </wp:positionV>
            <wp:extent cx="7773035" cy="10059035"/>
            <wp:effectExtent l="0" t="0" r="0" b="0"/>
            <wp:wrapNone/>
            <wp:docPr id="66535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035" cy="1005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hidden="0" allowOverlap="1" wp14:anchorId="2FC73C24" wp14:editId="775E1675">
                <wp:simplePos x="0" y="0"/>
                <wp:positionH relativeFrom="column">
                  <wp:posOffset>1187450</wp:posOffset>
                </wp:positionH>
                <wp:positionV relativeFrom="paragraph">
                  <wp:posOffset>3263900</wp:posOffset>
                </wp:positionV>
                <wp:extent cx="5372100" cy="1685925"/>
                <wp:effectExtent l="0" t="0" r="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F94AA" w14:textId="3DF829C8" w:rsidR="00FE6450" w:rsidRDefault="008B0AB8" w:rsidP="00FE645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PT Sans Narrow" w:eastAsia="PT Sans Narrow" w:hAnsi="PT Sans Narrow" w:cs="PT Sans Narrow"/>
                                <w:color w:val="00467F"/>
                                <w:sz w:val="40"/>
                                <w:lang w:val="es-CO"/>
                              </w:rPr>
                            </w:pPr>
                            <w:r>
                              <w:rPr>
                                <w:rFonts w:ascii="PT Sans Narrow" w:eastAsia="PT Sans Narrow" w:hAnsi="PT Sans Narrow" w:cs="PT Sans Narrow"/>
                                <w:color w:val="00467F"/>
                                <w:sz w:val="40"/>
                                <w:lang w:val="es-CO"/>
                              </w:rPr>
                              <w:t>Parcial 1</w:t>
                            </w:r>
                            <w:r w:rsidR="00A03B5E">
                              <w:rPr>
                                <w:rFonts w:ascii="PT Sans Narrow" w:eastAsia="PT Sans Narrow" w:hAnsi="PT Sans Narrow" w:cs="PT Sans Narrow"/>
                                <w:color w:val="00467F"/>
                                <w:sz w:val="40"/>
                                <w:lang w:val="es-CO"/>
                              </w:rPr>
                              <w:t>B</w:t>
                            </w:r>
                          </w:p>
                          <w:p w14:paraId="46CBE2E3" w14:textId="7201BFEA" w:rsidR="00FE6450" w:rsidRPr="00FE6450" w:rsidRDefault="00A360E2" w:rsidP="00FE645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color w:val="00467F"/>
                                <w:sz w:val="40"/>
                                <w:lang w:val="es-CO"/>
                              </w:rPr>
                              <w:t>Cristian David Otalvaro Almanza</w:t>
                            </w:r>
                            <w:r w:rsidR="00FE6450">
                              <w:rPr>
                                <w:color w:val="00467F"/>
                                <w:sz w:val="40"/>
                                <w:lang w:val="es-CO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73C24" id="Rectángulo 4" o:spid="_x0000_s1026" style="position:absolute;margin-left:93.5pt;margin-top:257pt;width:423pt;height:132.75pt;z-index:2516638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" stroked="f">
                <v:textbox inset="2.53958mm,1.2694mm,2.53958mm,1.2694mm">
                  <w:txbxContent>
                    <w:p w14:paraId="7BAF94AA" w14:textId="3DF829C8" w:rsidR="00FE6450" w:rsidRDefault="008B0AB8" w:rsidP="00FE6450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PT Sans Narrow" w:eastAsia="PT Sans Narrow" w:hAnsi="PT Sans Narrow" w:cs="PT Sans Narrow"/>
                          <w:color w:val="00467F"/>
                          <w:sz w:val="40"/>
                          <w:lang w:val="es-CO"/>
                        </w:rPr>
                      </w:pPr>
                      <w:r>
                        <w:rPr>
                          <w:rFonts w:ascii="PT Sans Narrow" w:eastAsia="PT Sans Narrow" w:hAnsi="PT Sans Narrow" w:cs="PT Sans Narrow"/>
                          <w:color w:val="00467F"/>
                          <w:sz w:val="40"/>
                          <w:lang w:val="es-CO"/>
                        </w:rPr>
                        <w:t>Parcial 1</w:t>
                      </w:r>
                      <w:r w:rsidR="00A03B5E">
                        <w:rPr>
                          <w:rFonts w:ascii="PT Sans Narrow" w:eastAsia="PT Sans Narrow" w:hAnsi="PT Sans Narrow" w:cs="PT Sans Narrow"/>
                          <w:color w:val="00467F"/>
                          <w:sz w:val="40"/>
                          <w:lang w:val="es-CO"/>
                        </w:rPr>
                        <w:t>B</w:t>
                      </w:r>
                    </w:p>
                    <w:p w14:paraId="46CBE2E3" w14:textId="7201BFEA" w:rsidR="00FE6450" w:rsidRPr="00FE6450" w:rsidRDefault="00A360E2" w:rsidP="00FE6450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CO"/>
                        </w:rPr>
                      </w:pPr>
                      <w:r>
                        <w:rPr>
                          <w:color w:val="00467F"/>
                          <w:sz w:val="40"/>
                          <w:lang w:val="es-CO"/>
                        </w:rPr>
                        <w:t>Cristian David Otalvaro Almanza</w:t>
                      </w:r>
                      <w:r w:rsidR="00FE6450">
                        <w:rPr>
                          <w:color w:val="00467F"/>
                          <w:sz w:val="40"/>
                          <w:lang w:val="es-CO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CO"/>
        </w:rPr>
        <w:br w:type="page"/>
      </w:r>
    </w:p>
    <w:p w14:paraId="12687220" w14:textId="3483F2FD" w:rsidR="008B0AB8" w:rsidRDefault="00D7787E" w:rsidP="00A03B5E">
      <w:pPr>
        <w:pStyle w:val="Ttulo1"/>
        <w:rPr>
          <w:lang w:val="es-CO"/>
        </w:rPr>
      </w:pPr>
      <w:bookmarkStart w:id="0" w:name="_Toc194432120"/>
      <w:r w:rsidRPr="00D7787E">
        <w:rPr>
          <w:lang w:val="es-CO"/>
        </w:rPr>
        <w:lastRenderedPageBreak/>
        <w:t>pruebas unitarias usando Mockito</w:t>
      </w:r>
      <w:bookmarkEnd w:id="0"/>
    </w:p>
    <w:p w14:paraId="385C7598" w14:textId="77777777" w:rsidR="00D7787E" w:rsidRDefault="00D7787E" w:rsidP="00D7787E">
      <w:pPr>
        <w:rPr>
          <w:lang w:val="es-CO"/>
        </w:rPr>
      </w:pPr>
    </w:p>
    <w:p w14:paraId="1083183E" w14:textId="587543AE" w:rsidR="00D7787E" w:rsidRDefault="00D7787E" w:rsidP="00D7787E">
      <w:pPr>
        <w:rPr>
          <w:lang w:val="es-CO"/>
        </w:rPr>
      </w:pPr>
      <w:r>
        <w:rPr>
          <w:lang w:val="es-CO"/>
        </w:rPr>
        <w:t xml:space="preserve">Se ha creado la clase </w:t>
      </w:r>
      <w:r w:rsidRPr="00D7787E">
        <w:rPr>
          <w:lang w:val="es-CO"/>
        </w:rPr>
        <w:t>P</w:t>
      </w:r>
      <w:r>
        <w:rPr>
          <w:lang w:val="es-CO"/>
        </w:rPr>
        <w:t>erson</w:t>
      </w:r>
      <w:r w:rsidRPr="00D7787E">
        <w:rPr>
          <w:lang w:val="es-CO"/>
        </w:rPr>
        <w:t>ServiceTest.java</w:t>
      </w:r>
      <w:r>
        <w:rPr>
          <w:lang w:val="es-CO"/>
        </w:rPr>
        <w:t xml:space="preserve"> para la ejecución de las pruebas unitarias.</w:t>
      </w:r>
    </w:p>
    <w:p w14:paraId="71B134B9" w14:textId="13BBDB8C" w:rsidR="00D7787E" w:rsidRDefault="00C35AF7" w:rsidP="00D7787E">
      <w:pPr>
        <w:rPr>
          <w:lang w:val="es-CO"/>
        </w:rPr>
      </w:pPr>
      <w:r>
        <w:rPr>
          <w:lang w:val="es-CO"/>
        </w:rPr>
        <w:t>Creamos el método testCreatePersona, para validar que la persona sea creada correctamente en la base de datos.</w:t>
      </w:r>
    </w:p>
    <w:p w14:paraId="68CC6C57" w14:textId="18FAAC0F" w:rsidR="00D7787E" w:rsidRDefault="008738D2" w:rsidP="00D7787E">
      <w:pPr>
        <w:rPr>
          <w:lang w:val="es-CO"/>
        </w:rPr>
      </w:pPr>
      <w:r>
        <w:rPr>
          <w:noProof/>
        </w:rPr>
        <w:drawing>
          <wp:inline distT="0" distB="0" distL="0" distR="0" wp14:anchorId="63A789E6" wp14:editId="2B825866">
            <wp:extent cx="5943600" cy="3321050"/>
            <wp:effectExtent l="0" t="0" r="0" b="0"/>
            <wp:docPr id="692187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87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3BD2" w14:textId="77777777" w:rsidR="00D7787E" w:rsidRDefault="00D7787E" w:rsidP="00D7787E">
      <w:pPr>
        <w:rPr>
          <w:lang w:val="es-CO"/>
        </w:rPr>
      </w:pPr>
    </w:p>
    <w:p w14:paraId="68269059" w14:textId="77777777" w:rsidR="008738D2" w:rsidRDefault="008738D2" w:rsidP="00D7787E">
      <w:pPr>
        <w:rPr>
          <w:lang w:val="es-CO"/>
        </w:rPr>
      </w:pPr>
    </w:p>
    <w:p w14:paraId="0B99CF6F" w14:textId="04101395" w:rsidR="00C35AF7" w:rsidRDefault="00C35AF7" w:rsidP="00D7787E">
      <w:pPr>
        <w:rPr>
          <w:lang w:val="es-CO"/>
        </w:rPr>
      </w:pPr>
      <w:r>
        <w:rPr>
          <w:lang w:val="es-CO"/>
        </w:rPr>
        <w:t xml:space="preserve">Con el siguiente método testGetAllPerson, validamos que </w:t>
      </w:r>
      <w:r w:rsidR="008738D2">
        <w:rPr>
          <w:lang w:val="es-CO"/>
        </w:rPr>
        <w:t>en la base de datos tenga las dos personas en la listas, John y Jane.</w:t>
      </w:r>
    </w:p>
    <w:p w14:paraId="446D86F0" w14:textId="68257AFF" w:rsidR="00D7787E" w:rsidRDefault="00D7787E" w:rsidP="00D7787E">
      <w:pPr>
        <w:rPr>
          <w:lang w:val="es-CO"/>
        </w:rPr>
      </w:pPr>
      <w:r>
        <w:rPr>
          <w:noProof/>
        </w:rPr>
        <w:drawing>
          <wp:inline distT="0" distB="0" distL="0" distR="0" wp14:anchorId="00EC7211" wp14:editId="79769C94">
            <wp:extent cx="5943600" cy="2361565"/>
            <wp:effectExtent l="0" t="0" r="0" b="635"/>
            <wp:docPr id="9419084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848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681C" w14:textId="27E2077B" w:rsidR="00D7787E" w:rsidRDefault="00D7787E" w:rsidP="00D7787E">
      <w:pPr>
        <w:rPr>
          <w:lang w:val="es-CO"/>
        </w:rPr>
      </w:pPr>
    </w:p>
    <w:p w14:paraId="7CC5A286" w14:textId="488EB87E" w:rsidR="00D7787E" w:rsidRDefault="008738D2" w:rsidP="00D7787E">
      <w:pPr>
        <w:rPr>
          <w:lang w:val="es-CO"/>
        </w:rPr>
      </w:pPr>
      <w:r>
        <w:rPr>
          <w:lang w:val="es-CO"/>
        </w:rPr>
        <w:t>Con el método testDeletePerson validamos que la persona sea eliminada de la base de datos.</w:t>
      </w:r>
    </w:p>
    <w:p w14:paraId="6A27E00D" w14:textId="43F32FA4" w:rsidR="00D7787E" w:rsidRDefault="00D7787E" w:rsidP="00D7787E">
      <w:pPr>
        <w:rPr>
          <w:lang w:val="es-CO"/>
        </w:rPr>
      </w:pPr>
      <w:r>
        <w:rPr>
          <w:noProof/>
        </w:rPr>
        <w:drawing>
          <wp:inline distT="0" distB="0" distL="0" distR="0" wp14:anchorId="63778E0D" wp14:editId="2AF84859">
            <wp:extent cx="5943600" cy="1938655"/>
            <wp:effectExtent l="0" t="0" r="0" b="4445"/>
            <wp:docPr id="145266137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1375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9258" w14:textId="508A3FBF" w:rsidR="00D7787E" w:rsidRDefault="008738D2" w:rsidP="00D7787E">
      <w:pPr>
        <w:rPr>
          <w:lang w:val="es-CO"/>
        </w:rPr>
      </w:pPr>
      <w:r>
        <w:rPr>
          <w:lang w:val="es-CO"/>
        </w:rPr>
        <w:t>Resultados de las pruebas se confirma que fue obtuvieron un resultado exitoso.</w:t>
      </w:r>
    </w:p>
    <w:p w14:paraId="1CB4C8A4" w14:textId="593A30A6" w:rsidR="00D7787E" w:rsidRDefault="00D7787E" w:rsidP="00D7787E">
      <w:pPr>
        <w:rPr>
          <w:lang w:val="es-CO"/>
        </w:rPr>
      </w:pPr>
      <w:r>
        <w:rPr>
          <w:noProof/>
        </w:rPr>
        <w:drawing>
          <wp:inline distT="0" distB="0" distL="0" distR="0" wp14:anchorId="28692EA4" wp14:editId="1646D081">
            <wp:extent cx="5029200" cy="895350"/>
            <wp:effectExtent l="0" t="0" r="0" b="0"/>
            <wp:docPr id="2000983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830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0BFF" w14:textId="77777777" w:rsidR="00D7787E" w:rsidRDefault="00D7787E" w:rsidP="00D7787E">
      <w:pPr>
        <w:rPr>
          <w:lang w:val="es-CO"/>
        </w:rPr>
      </w:pPr>
    </w:p>
    <w:p w14:paraId="762B766B" w14:textId="32DC3C25" w:rsidR="008738D2" w:rsidRDefault="008738D2" w:rsidP="00D7787E">
      <w:pPr>
        <w:rPr>
          <w:lang w:val="es-CO"/>
        </w:rPr>
      </w:pPr>
      <w:r>
        <w:rPr>
          <w:lang w:val="es-CO"/>
        </w:rPr>
        <w:t>Se procedió a ejecutar las pruebas en postman</w:t>
      </w:r>
    </w:p>
    <w:p w14:paraId="2D7D06A6" w14:textId="5E8BC39D" w:rsidR="008738D2" w:rsidRDefault="008738D2" w:rsidP="00D7787E">
      <w:pPr>
        <w:rPr>
          <w:lang w:val="es-CO"/>
        </w:rPr>
      </w:pPr>
      <w:r>
        <w:rPr>
          <w:lang w:val="es-CO"/>
        </w:rPr>
        <w:t>Base de datos:</w:t>
      </w:r>
    </w:p>
    <w:p w14:paraId="592ADDC8" w14:textId="1E7DE375" w:rsidR="008738D2" w:rsidRDefault="008738D2" w:rsidP="00D7787E">
      <w:pPr>
        <w:rPr>
          <w:lang w:val="es-CO"/>
        </w:rPr>
      </w:pPr>
      <w:r>
        <w:rPr>
          <w:noProof/>
        </w:rPr>
        <w:drawing>
          <wp:inline distT="0" distB="0" distL="0" distR="0" wp14:anchorId="58A45073" wp14:editId="7CB3FEF6">
            <wp:extent cx="4514850" cy="3362325"/>
            <wp:effectExtent l="0" t="0" r="0" b="4445"/>
            <wp:docPr id="1730264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64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C959" w14:textId="77777777" w:rsidR="008738D2" w:rsidRDefault="008738D2" w:rsidP="00D7787E">
      <w:pPr>
        <w:rPr>
          <w:lang w:val="es-CO"/>
        </w:rPr>
      </w:pPr>
    </w:p>
    <w:p w14:paraId="3C6A9415" w14:textId="77777777" w:rsidR="008738D2" w:rsidRDefault="008738D2" w:rsidP="00D7787E">
      <w:pPr>
        <w:rPr>
          <w:lang w:val="es-CO"/>
        </w:rPr>
      </w:pPr>
    </w:p>
    <w:p w14:paraId="5BDFD713" w14:textId="4F6B15D6" w:rsidR="008738D2" w:rsidRDefault="008738D2" w:rsidP="00D7787E">
      <w:pPr>
        <w:rPr>
          <w:lang w:val="es-CO"/>
        </w:rPr>
      </w:pPr>
      <w:r>
        <w:rPr>
          <w:lang w:val="es-CO"/>
        </w:rPr>
        <w:t xml:space="preserve">Se crea una persona </w:t>
      </w:r>
    </w:p>
    <w:p w14:paraId="1DC27CC9" w14:textId="2ED657B3" w:rsidR="008738D2" w:rsidRDefault="008738D2" w:rsidP="00D7787E">
      <w:pPr>
        <w:rPr>
          <w:lang w:val="es-CO"/>
        </w:rPr>
      </w:pPr>
      <w:r>
        <w:rPr>
          <w:lang w:val="es-CO"/>
        </w:rPr>
        <w:t xml:space="preserve"> </w:t>
      </w:r>
      <w:r>
        <w:rPr>
          <w:noProof/>
        </w:rPr>
        <w:drawing>
          <wp:inline distT="0" distB="0" distL="0" distR="0" wp14:anchorId="6FEF2BEA" wp14:editId="1A7E67A8">
            <wp:extent cx="5943600" cy="3123565"/>
            <wp:effectExtent l="0" t="0" r="0" b="635"/>
            <wp:docPr id="1147550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50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54BD" w14:textId="77777777" w:rsidR="008738D2" w:rsidRDefault="008738D2" w:rsidP="00D7787E">
      <w:pPr>
        <w:rPr>
          <w:lang w:val="es-CO"/>
        </w:rPr>
      </w:pPr>
    </w:p>
    <w:p w14:paraId="76E406FD" w14:textId="2428B873" w:rsidR="008738D2" w:rsidRDefault="008738D2" w:rsidP="00D7787E">
      <w:pPr>
        <w:rPr>
          <w:lang w:val="es-CO"/>
        </w:rPr>
      </w:pPr>
      <w:r>
        <w:rPr>
          <w:lang w:val="es-CO"/>
        </w:rPr>
        <w:t>Se confirma que crea a Andres</w:t>
      </w:r>
    </w:p>
    <w:p w14:paraId="259973BF" w14:textId="77777777" w:rsidR="008738D2" w:rsidRDefault="008738D2" w:rsidP="00D7787E">
      <w:pPr>
        <w:rPr>
          <w:lang w:val="es-CO"/>
        </w:rPr>
      </w:pPr>
    </w:p>
    <w:p w14:paraId="3D5C444B" w14:textId="4A228B4A" w:rsidR="008738D2" w:rsidRDefault="008738D2" w:rsidP="00D7787E">
      <w:pPr>
        <w:rPr>
          <w:lang w:val="es-CO"/>
        </w:rPr>
      </w:pPr>
      <w:r>
        <w:rPr>
          <w:noProof/>
        </w:rPr>
        <w:drawing>
          <wp:inline distT="0" distB="0" distL="0" distR="0" wp14:anchorId="2A46848E" wp14:editId="73A9CA03">
            <wp:extent cx="3981450" cy="1914525"/>
            <wp:effectExtent l="0" t="0" r="0" b="9525"/>
            <wp:docPr id="12789130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13077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3612" w14:textId="77777777" w:rsidR="00A03B5E" w:rsidRDefault="00A03B5E" w:rsidP="00D7787E">
      <w:pPr>
        <w:rPr>
          <w:lang w:val="es-CO"/>
        </w:rPr>
      </w:pPr>
    </w:p>
    <w:p w14:paraId="61159DE3" w14:textId="3F548F9A" w:rsidR="00A03B5E" w:rsidRDefault="00A03B5E" w:rsidP="00D7787E">
      <w:pPr>
        <w:rPr>
          <w:lang w:val="es-CO"/>
        </w:rPr>
      </w:pPr>
      <w:r>
        <w:rPr>
          <w:lang w:val="es-CO"/>
        </w:rPr>
        <w:t>Ahora con Postman validamos que podamos ver la información de los usuarios:</w:t>
      </w:r>
    </w:p>
    <w:p w14:paraId="543F436B" w14:textId="0C1EA71E" w:rsidR="00A03B5E" w:rsidRDefault="00A03B5E" w:rsidP="00D7787E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EFDD56F" wp14:editId="32F6239F">
            <wp:extent cx="5943600" cy="3435985"/>
            <wp:effectExtent l="0" t="0" r="0" b="0"/>
            <wp:docPr id="751689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89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4024" w14:textId="77777777" w:rsidR="00A03B5E" w:rsidRDefault="00A03B5E" w:rsidP="00D7787E">
      <w:pPr>
        <w:rPr>
          <w:lang w:val="es-CO"/>
        </w:rPr>
      </w:pPr>
    </w:p>
    <w:p w14:paraId="60F21E67" w14:textId="77777777" w:rsidR="00A03B5E" w:rsidRDefault="00A03B5E" w:rsidP="00D7787E">
      <w:pPr>
        <w:rPr>
          <w:lang w:val="es-CO"/>
        </w:rPr>
      </w:pPr>
    </w:p>
    <w:p w14:paraId="688C7BF9" w14:textId="77777777" w:rsidR="00A03B5E" w:rsidRDefault="00A03B5E" w:rsidP="00D7787E">
      <w:pPr>
        <w:rPr>
          <w:lang w:val="es-CO"/>
        </w:rPr>
      </w:pPr>
    </w:p>
    <w:p w14:paraId="034F6BC4" w14:textId="77777777" w:rsidR="00A03B5E" w:rsidRDefault="00A03B5E" w:rsidP="00D7787E">
      <w:pPr>
        <w:rPr>
          <w:lang w:val="es-CO"/>
        </w:rPr>
      </w:pPr>
    </w:p>
    <w:p w14:paraId="466489AE" w14:textId="77777777" w:rsidR="00A03B5E" w:rsidRDefault="00A03B5E" w:rsidP="00D7787E">
      <w:pPr>
        <w:rPr>
          <w:lang w:val="es-CO"/>
        </w:rPr>
      </w:pPr>
    </w:p>
    <w:p w14:paraId="180AC17C" w14:textId="77777777" w:rsidR="00A03B5E" w:rsidRDefault="00A03B5E" w:rsidP="00D7787E">
      <w:pPr>
        <w:rPr>
          <w:lang w:val="es-CO"/>
        </w:rPr>
      </w:pPr>
    </w:p>
    <w:p w14:paraId="69701F1C" w14:textId="58F51CAB" w:rsidR="00A03B5E" w:rsidRDefault="00A03B5E" w:rsidP="00D7787E">
      <w:pPr>
        <w:rPr>
          <w:lang w:val="es-CO"/>
        </w:rPr>
      </w:pPr>
      <w:r>
        <w:rPr>
          <w:lang w:val="es-CO"/>
        </w:rPr>
        <w:t>Se procede a validar la eliminación de un usuario:</w:t>
      </w:r>
    </w:p>
    <w:p w14:paraId="62180AD4" w14:textId="232D5E5E" w:rsidR="00A03B5E" w:rsidRDefault="00A03B5E" w:rsidP="00D7787E">
      <w:pPr>
        <w:rPr>
          <w:lang w:val="es-CO"/>
        </w:rPr>
      </w:pPr>
      <w:r>
        <w:rPr>
          <w:lang w:val="es-CO"/>
        </w:rPr>
        <w:t xml:space="preserve">Seleccionamos el ID de Andres </w:t>
      </w:r>
    </w:p>
    <w:p w14:paraId="563B0AA8" w14:textId="0BF1BD4C" w:rsidR="00A03B5E" w:rsidRDefault="00A03B5E" w:rsidP="00D7787E">
      <w:pPr>
        <w:rPr>
          <w:lang w:val="es-CO"/>
        </w:rPr>
      </w:pPr>
      <w:r>
        <w:rPr>
          <w:noProof/>
        </w:rPr>
        <w:drawing>
          <wp:inline distT="0" distB="0" distL="0" distR="0" wp14:anchorId="53F7B5D2" wp14:editId="1485628F">
            <wp:extent cx="5943600" cy="1778000"/>
            <wp:effectExtent l="0" t="0" r="0" b="0"/>
            <wp:docPr id="8844274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74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D19B" w14:textId="77777777" w:rsidR="00A03B5E" w:rsidRDefault="00A03B5E" w:rsidP="00D7787E">
      <w:pPr>
        <w:rPr>
          <w:lang w:val="es-CO"/>
        </w:rPr>
      </w:pPr>
    </w:p>
    <w:p w14:paraId="77CA5F83" w14:textId="77777777" w:rsidR="001A69FB" w:rsidRDefault="001A69FB" w:rsidP="00D7787E">
      <w:pPr>
        <w:rPr>
          <w:lang w:val="es-CO"/>
        </w:rPr>
      </w:pPr>
    </w:p>
    <w:p w14:paraId="035BDE69" w14:textId="5CB2409E" w:rsidR="00A03B5E" w:rsidRDefault="00A03B5E" w:rsidP="00D7787E">
      <w:pPr>
        <w:rPr>
          <w:lang w:val="es-CO"/>
        </w:rPr>
      </w:pPr>
      <w:r>
        <w:rPr>
          <w:lang w:val="es-CO"/>
        </w:rPr>
        <w:lastRenderedPageBreak/>
        <w:t>Se confirma en la base de datos que fue eliminada.</w:t>
      </w:r>
    </w:p>
    <w:p w14:paraId="08E06F90" w14:textId="77777777" w:rsidR="00A03B5E" w:rsidRDefault="00A03B5E" w:rsidP="00D7787E">
      <w:pPr>
        <w:rPr>
          <w:lang w:val="es-CO"/>
        </w:rPr>
      </w:pPr>
    </w:p>
    <w:p w14:paraId="08AC250D" w14:textId="1CB19C0C" w:rsidR="00A03B5E" w:rsidRDefault="00A03B5E" w:rsidP="00D7787E">
      <w:pPr>
        <w:rPr>
          <w:lang w:val="es-CO"/>
        </w:rPr>
      </w:pPr>
      <w:r>
        <w:rPr>
          <w:noProof/>
        </w:rPr>
        <w:drawing>
          <wp:inline distT="0" distB="0" distL="0" distR="0" wp14:anchorId="64BC4CE0" wp14:editId="23444E8A">
            <wp:extent cx="4391025" cy="3362325"/>
            <wp:effectExtent l="0" t="0" r="9525" b="9525"/>
            <wp:docPr id="75496500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5005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1C07" w14:textId="77777777" w:rsidR="00A03B5E" w:rsidRDefault="00A03B5E" w:rsidP="00D7787E">
      <w:pPr>
        <w:rPr>
          <w:lang w:val="es-CO"/>
        </w:rPr>
      </w:pPr>
    </w:p>
    <w:p w14:paraId="101EDEAD" w14:textId="77777777" w:rsidR="00A03B5E" w:rsidRDefault="00A03B5E" w:rsidP="00D7787E">
      <w:pPr>
        <w:rPr>
          <w:lang w:val="es-CO"/>
        </w:rPr>
      </w:pPr>
    </w:p>
    <w:p w14:paraId="48992919" w14:textId="77777777" w:rsidR="00A03B5E" w:rsidRDefault="00A03B5E" w:rsidP="00D7787E">
      <w:pPr>
        <w:rPr>
          <w:lang w:val="es-CO"/>
        </w:rPr>
      </w:pPr>
    </w:p>
    <w:p w14:paraId="139DBDC5" w14:textId="77777777" w:rsidR="00A03B5E" w:rsidRDefault="00A03B5E" w:rsidP="00D7787E">
      <w:pPr>
        <w:rPr>
          <w:lang w:val="es-CO"/>
        </w:rPr>
      </w:pPr>
    </w:p>
    <w:p w14:paraId="1B6E9AFB" w14:textId="77777777" w:rsidR="00A03B5E" w:rsidRDefault="00A03B5E" w:rsidP="00D7787E">
      <w:pPr>
        <w:rPr>
          <w:lang w:val="es-CO"/>
        </w:rPr>
      </w:pPr>
    </w:p>
    <w:p w14:paraId="266900AF" w14:textId="77777777" w:rsidR="001A69FB" w:rsidRDefault="001A69FB" w:rsidP="00D7787E">
      <w:pPr>
        <w:rPr>
          <w:lang w:val="es-CO"/>
        </w:rPr>
      </w:pPr>
    </w:p>
    <w:p w14:paraId="6DFFAFD0" w14:textId="77777777" w:rsidR="001A69FB" w:rsidRDefault="001A69FB" w:rsidP="00D7787E">
      <w:pPr>
        <w:rPr>
          <w:lang w:val="es-CO"/>
        </w:rPr>
      </w:pPr>
    </w:p>
    <w:p w14:paraId="39DEEA4C" w14:textId="77777777" w:rsidR="001A69FB" w:rsidRDefault="001A69FB" w:rsidP="00D7787E">
      <w:pPr>
        <w:rPr>
          <w:lang w:val="es-CO"/>
        </w:rPr>
      </w:pPr>
    </w:p>
    <w:p w14:paraId="21103B00" w14:textId="77777777" w:rsidR="001A69FB" w:rsidRDefault="001A69FB" w:rsidP="00D7787E">
      <w:pPr>
        <w:rPr>
          <w:lang w:val="es-CO"/>
        </w:rPr>
      </w:pPr>
    </w:p>
    <w:p w14:paraId="49813E23" w14:textId="77777777" w:rsidR="001A69FB" w:rsidRDefault="001A69FB" w:rsidP="00D7787E">
      <w:pPr>
        <w:rPr>
          <w:lang w:val="es-CO"/>
        </w:rPr>
      </w:pPr>
    </w:p>
    <w:p w14:paraId="02902A41" w14:textId="77777777" w:rsidR="001A69FB" w:rsidRDefault="001A69FB" w:rsidP="00D7787E">
      <w:pPr>
        <w:rPr>
          <w:lang w:val="es-CO"/>
        </w:rPr>
      </w:pPr>
    </w:p>
    <w:p w14:paraId="0FE28304" w14:textId="77777777" w:rsidR="001A69FB" w:rsidRDefault="001A69FB" w:rsidP="00D7787E">
      <w:pPr>
        <w:rPr>
          <w:lang w:val="es-CO"/>
        </w:rPr>
      </w:pPr>
    </w:p>
    <w:p w14:paraId="587577CA" w14:textId="77777777" w:rsidR="001A69FB" w:rsidRDefault="001A69FB" w:rsidP="00D7787E">
      <w:pPr>
        <w:rPr>
          <w:lang w:val="es-CO"/>
        </w:rPr>
      </w:pPr>
    </w:p>
    <w:p w14:paraId="0FFDAF38" w14:textId="134D058F" w:rsidR="00A03B5E" w:rsidRDefault="001A69FB" w:rsidP="00A03B5E">
      <w:pPr>
        <w:pStyle w:val="Ttulo1"/>
      </w:pPr>
      <w:r w:rsidRPr="001A69FB">
        <w:lastRenderedPageBreak/>
        <w:t>Configuración del Pipeline CI/CD</w:t>
      </w:r>
    </w:p>
    <w:p w14:paraId="44BE4806" w14:textId="77777777" w:rsidR="001A69FB" w:rsidRDefault="001A69FB" w:rsidP="001A69FB"/>
    <w:p w14:paraId="2382D75D" w14:textId="77777777" w:rsidR="001A69FB" w:rsidRDefault="001A69FB" w:rsidP="001A69FB"/>
    <w:p w14:paraId="50094CDC" w14:textId="5A8F1938" w:rsidR="001A69FB" w:rsidRDefault="001A69FB" w:rsidP="001A69FB">
      <w:r>
        <w:t>Se crea el archivo test.yml</w:t>
      </w:r>
    </w:p>
    <w:p w14:paraId="57EB1BE4" w14:textId="77777777" w:rsidR="001A69FB" w:rsidRDefault="001A69FB" w:rsidP="001A69FB"/>
    <w:p w14:paraId="34F29D73" w14:textId="037DF9C6" w:rsidR="001A69FB" w:rsidRDefault="001A69FB" w:rsidP="001A69FB">
      <w:r>
        <w:t>Importante indicar la version de java y ubicacion del pom</w:t>
      </w:r>
    </w:p>
    <w:p w14:paraId="46D4886C" w14:textId="77777777" w:rsidR="001A69FB" w:rsidRDefault="001A69FB" w:rsidP="001A69FB"/>
    <w:p w14:paraId="41837436" w14:textId="14C7EEDC" w:rsidR="001A69FB" w:rsidRDefault="001A69FB" w:rsidP="001A69FB">
      <w:r>
        <w:rPr>
          <w:noProof/>
        </w:rPr>
        <w:drawing>
          <wp:inline distT="0" distB="0" distL="0" distR="0" wp14:anchorId="55231D20" wp14:editId="3F213F19">
            <wp:extent cx="4572000" cy="2638425"/>
            <wp:effectExtent l="0" t="0" r="0" b="9525"/>
            <wp:docPr id="695317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17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8E11" w14:textId="77777777" w:rsidR="001A69FB" w:rsidRDefault="001A69FB" w:rsidP="001A69FB"/>
    <w:p w14:paraId="039AA6F7" w14:textId="07E049E6" w:rsidR="001A69FB" w:rsidRDefault="001A69FB" w:rsidP="001A69FB">
      <w:r>
        <w:t xml:space="preserve">Para ejecutarlo realizar push del projecto </w:t>
      </w:r>
    </w:p>
    <w:p w14:paraId="4D3520CE" w14:textId="77777777" w:rsidR="001A69FB" w:rsidRDefault="001A69FB" w:rsidP="001A69FB"/>
    <w:p w14:paraId="2EAEB685" w14:textId="76775925" w:rsidR="001A69FB" w:rsidRDefault="001A69FB" w:rsidP="001A69FB">
      <w:r>
        <w:rPr>
          <w:noProof/>
        </w:rPr>
        <w:drawing>
          <wp:inline distT="0" distB="0" distL="0" distR="0" wp14:anchorId="5BA3E0CB" wp14:editId="1DA36040">
            <wp:extent cx="5743575" cy="571500"/>
            <wp:effectExtent l="0" t="0" r="9525" b="0"/>
            <wp:docPr id="193403126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31266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933" w14:textId="77777777" w:rsidR="001A69FB" w:rsidRDefault="001A69FB" w:rsidP="001A69FB"/>
    <w:p w14:paraId="7D057D99" w14:textId="77777777" w:rsidR="001A69FB" w:rsidRDefault="001A69FB" w:rsidP="001A69FB"/>
    <w:p w14:paraId="436ECC41" w14:textId="77777777" w:rsidR="001A69FB" w:rsidRDefault="001A69FB" w:rsidP="001A69FB"/>
    <w:p w14:paraId="3D65F130" w14:textId="77777777" w:rsidR="001A69FB" w:rsidRDefault="001A69FB" w:rsidP="001A69FB"/>
    <w:p w14:paraId="2F8329CA" w14:textId="77777777" w:rsidR="001A69FB" w:rsidRDefault="001A69FB" w:rsidP="001A69FB"/>
    <w:p w14:paraId="17CE1095" w14:textId="77777777" w:rsidR="001A69FB" w:rsidRDefault="001A69FB" w:rsidP="001A69FB"/>
    <w:p w14:paraId="70BDD639" w14:textId="77777777" w:rsidR="001A69FB" w:rsidRDefault="001A69FB" w:rsidP="001A69FB"/>
    <w:p w14:paraId="6DF2D816" w14:textId="79CA885C" w:rsidR="001A69FB" w:rsidRDefault="001A69FB" w:rsidP="001A69FB">
      <w:r>
        <w:lastRenderedPageBreak/>
        <w:t>Al hacer push se ejecuta correctamente el pipeline</w:t>
      </w:r>
    </w:p>
    <w:p w14:paraId="0A84AB80" w14:textId="77777777" w:rsidR="001A69FB" w:rsidRDefault="001A69FB" w:rsidP="001A69FB"/>
    <w:p w14:paraId="7882806A" w14:textId="1B37D8B4" w:rsidR="001A69FB" w:rsidRDefault="001A69FB" w:rsidP="001A69FB">
      <w:r>
        <w:rPr>
          <w:noProof/>
        </w:rPr>
        <w:drawing>
          <wp:inline distT="0" distB="0" distL="0" distR="0" wp14:anchorId="4881222B" wp14:editId="469699A0">
            <wp:extent cx="5943600" cy="2172970"/>
            <wp:effectExtent l="0" t="0" r="0" b="0"/>
            <wp:docPr id="169444908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4908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EC74" w14:textId="134795D0" w:rsidR="001A69FB" w:rsidRDefault="001A69FB" w:rsidP="001A69FB"/>
    <w:p w14:paraId="0143DC50" w14:textId="77777777" w:rsidR="001A69FB" w:rsidRDefault="001A69FB" w:rsidP="001A69FB"/>
    <w:p w14:paraId="5AFE1402" w14:textId="1EB21BD0" w:rsidR="001A69FB" w:rsidRDefault="001A69FB" w:rsidP="001A69FB">
      <w:r>
        <w:t>El Workflow con error, se debe a que no se tenia configurado la ruta   incorrecta del pom.xml</w:t>
      </w:r>
    </w:p>
    <w:p w14:paraId="6C8E25D8" w14:textId="5BB6ADD5" w:rsidR="001A69FB" w:rsidRDefault="001A69FB" w:rsidP="001A69FB">
      <w:r>
        <w:rPr>
          <w:noProof/>
        </w:rPr>
        <w:drawing>
          <wp:inline distT="0" distB="0" distL="0" distR="0" wp14:anchorId="1B0DE3ED" wp14:editId="752D08C7">
            <wp:extent cx="5943600" cy="1222375"/>
            <wp:effectExtent l="0" t="0" r="0" b="0"/>
            <wp:docPr id="122782243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2436" name="Imagen 1" descr="Captura de pantalla de un celular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3850" w14:textId="77777777" w:rsidR="001A69FB" w:rsidRDefault="001A69FB" w:rsidP="001A69FB"/>
    <w:p w14:paraId="63CFECA1" w14:textId="77777777" w:rsidR="001A69FB" w:rsidRDefault="001A69FB" w:rsidP="001A69FB"/>
    <w:p w14:paraId="69992C3F" w14:textId="585C58DD" w:rsidR="001A69FB" w:rsidRPr="001A69FB" w:rsidRDefault="001A69FB" w:rsidP="001A69FB">
      <w:r w:rsidRPr="001A69FB">
        <w:t>https://github.com/plattat/apirest_parcial1b</w:t>
      </w:r>
    </w:p>
    <w:sectPr w:rsidR="001A69FB" w:rsidRPr="001A69FB" w:rsidSect="0003461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3B531" w14:textId="77777777" w:rsidR="00F05132" w:rsidRDefault="00F05132">
      <w:pPr>
        <w:spacing w:after="0" w:line="240" w:lineRule="auto"/>
      </w:pPr>
      <w:r>
        <w:separator/>
      </w:r>
    </w:p>
  </w:endnote>
  <w:endnote w:type="continuationSeparator" w:id="0">
    <w:p w14:paraId="349397D8" w14:textId="77777777" w:rsidR="00F05132" w:rsidRDefault="00F0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3DB28" w14:textId="77777777" w:rsidR="00F05132" w:rsidRDefault="00F05132">
      <w:pPr>
        <w:spacing w:after="0" w:line="240" w:lineRule="auto"/>
      </w:pPr>
      <w:r>
        <w:separator/>
      </w:r>
    </w:p>
  </w:footnote>
  <w:footnote w:type="continuationSeparator" w:id="0">
    <w:p w14:paraId="0E986579" w14:textId="77777777" w:rsidR="00F05132" w:rsidRDefault="00F0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D11BB" w14:textId="4D7AB559" w:rsidR="00283C2A" w:rsidRDefault="00881BEA" w:rsidP="00881BEA">
    <w:pPr>
      <w:pStyle w:val="Encabezado"/>
      <w:tabs>
        <w:tab w:val="clear" w:pos="4680"/>
        <w:tab w:val="clear" w:pos="9360"/>
        <w:tab w:val="left" w:pos="3315"/>
      </w:tabs>
    </w:pPr>
    <w:r>
      <w:tab/>
    </w:r>
  </w:p>
  <w:p w14:paraId="4E59BA89" w14:textId="77777777" w:rsidR="00881BEA" w:rsidRDefault="00881BEA" w:rsidP="00881BEA">
    <w:pPr>
      <w:pStyle w:val="Encabezado"/>
      <w:tabs>
        <w:tab w:val="clear" w:pos="4680"/>
        <w:tab w:val="clear" w:pos="9360"/>
        <w:tab w:val="left" w:pos="33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61546E"/>
    <w:multiLevelType w:val="multilevel"/>
    <w:tmpl w:val="85D0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B2E59"/>
    <w:multiLevelType w:val="hybridMultilevel"/>
    <w:tmpl w:val="8B164A3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F51780"/>
    <w:multiLevelType w:val="hybridMultilevel"/>
    <w:tmpl w:val="89AADE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A30F69"/>
    <w:multiLevelType w:val="hybridMultilevel"/>
    <w:tmpl w:val="B0D2D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E73E4"/>
    <w:multiLevelType w:val="hybridMultilevel"/>
    <w:tmpl w:val="943090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A724C"/>
    <w:multiLevelType w:val="hybridMultilevel"/>
    <w:tmpl w:val="5B74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04A4C"/>
    <w:multiLevelType w:val="hybridMultilevel"/>
    <w:tmpl w:val="F77A8C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7976B8"/>
    <w:multiLevelType w:val="multilevel"/>
    <w:tmpl w:val="85D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D3F62"/>
    <w:multiLevelType w:val="multilevel"/>
    <w:tmpl w:val="C342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14CB0"/>
    <w:multiLevelType w:val="hybridMultilevel"/>
    <w:tmpl w:val="7916A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E2561"/>
    <w:multiLevelType w:val="hybridMultilevel"/>
    <w:tmpl w:val="4798F3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32C5F"/>
    <w:multiLevelType w:val="hybridMultilevel"/>
    <w:tmpl w:val="F99C6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048B1"/>
    <w:multiLevelType w:val="multilevel"/>
    <w:tmpl w:val="DDB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D1066"/>
    <w:multiLevelType w:val="hybridMultilevel"/>
    <w:tmpl w:val="94422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16EB5"/>
    <w:multiLevelType w:val="hybridMultilevel"/>
    <w:tmpl w:val="BB52F1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A9766E"/>
    <w:multiLevelType w:val="hybridMultilevel"/>
    <w:tmpl w:val="70224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A6CFD"/>
    <w:multiLevelType w:val="multilevel"/>
    <w:tmpl w:val="D74E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10CCF"/>
    <w:multiLevelType w:val="hybridMultilevel"/>
    <w:tmpl w:val="2042D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E4863"/>
    <w:multiLevelType w:val="hybridMultilevel"/>
    <w:tmpl w:val="82686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92EB3"/>
    <w:multiLevelType w:val="multilevel"/>
    <w:tmpl w:val="8CD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6810C1"/>
    <w:multiLevelType w:val="hybridMultilevel"/>
    <w:tmpl w:val="FAD2F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B2920"/>
    <w:multiLevelType w:val="multilevel"/>
    <w:tmpl w:val="C91A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E6246D"/>
    <w:multiLevelType w:val="hybridMultilevel"/>
    <w:tmpl w:val="38569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37290"/>
    <w:multiLevelType w:val="multilevel"/>
    <w:tmpl w:val="8CB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1D6063"/>
    <w:multiLevelType w:val="hybridMultilevel"/>
    <w:tmpl w:val="0C00BF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A449F4"/>
    <w:multiLevelType w:val="multilevel"/>
    <w:tmpl w:val="9680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60687"/>
    <w:multiLevelType w:val="hybridMultilevel"/>
    <w:tmpl w:val="16C84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11B40"/>
    <w:multiLevelType w:val="multilevel"/>
    <w:tmpl w:val="547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449F3"/>
    <w:multiLevelType w:val="hybridMultilevel"/>
    <w:tmpl w:val="8D44E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F524E"/>
    <w:multiLevelType w:val="hybridMultilevel"/>
    <w:tmpl w:val="77C40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884440">
    <w:abstractNumId w:val="8"/>
  </w:num>
  <w:num w:numId="2" w16cid:durableId="1398671296">
    <w:abstractNumId w:val="6"/>
  </w:num>
  <w:num w:numId="3" w16cid:durableId="1633049142">
    <w:abstractNumId w:val="5"/>
  </w:num>
  <w:num w:numId="4" w16cid:durableId="2032878235">
    <w:abstractNumId w:val="4"/>
  </w:num>
  <w:num w:numId="5" w16cid:durableId="222176261">
    <w:abstractNumId w:val="7"/>
  </w:num>
  <w:num w:numId="6" w16cid:durableId="1304848902">
    <w:abstractNumId w:val="3"/>
  </w:num>
  <w:num w:numId="7" w16cid:durableId="1996298064">
    <w:abstractNumId w:val="2"/>
  </w:num>
  <w:num w:numId="8" w16cid:durableId="2024697030">
    <w:abstractNumId w:val="1"/>
  </w:num>
  <w:num w:numId="9" w16cid:durableId="2029597291">
    <w:abstractNumId w:val="0"/>
  </w:num>
  <w:num w:numId="10" w16cid:durableId="971640172">
    <w:abstractNumId w:val="12"/>
  </w:num>
  <w:num w:numId="11" w16cid:durableId="44719071">
    <w:abstractNumId w:val="26"/>
  </w:num>
  <w:num w:numId="12" w16cid:durableId="1523787500">
    <w:abstractNumId w:val="38"/>
  </w:num>
  <w:num w:numId="13" w16cid:durableId="1061976835">
    <w:abstractNumId w:val="16"/>
  </w:num>
  <w:num w:numId="14" w16cid:durableId="656492515">
    <w:abstractNumId w:val="15"/>
  </w:num>
  <w:num w:numId="15" w16cid:durableId="337737047">
    <w:abstractNumId w:val="29"/>
  </w:num>
  <w:num w:numId="16" w16cid:durableId="2027173731">
    <w:abstractNumId w:val="9"/>
  </w:num>
  <w:num w:numId="17" w16cid:durableId="1997954855">
    <w:abstractNumId w:val="10"/>
  </w:num>
  <w:num w:numId="18" w16cid:durableId="1733194705">
    <w:abstractNumId w:val="35"/>
  </w:num>
  <w:num w:numId="19" w16cid:durableId="1633901486">
    <w:abstractNumId w:val="34"/>
  </w:num>
  <w:num w:numId="20" w16cid:durableId="611744776">
    <w:abstractNumId w:val="13"/>
  </w:num>
  <w:num w:numId="21" w16cid:durableId="1162819903">
    <w:abstractNumId w:val="32"/>
  </w:num>
  <w:num w:numId="22" w16cid:durableId="1357122433">
    <w:abstractNumId w:val="36"/>
  </w:num>
  <w:num w:numId="23" w16cid:durableId="1146817798">
    <w:abstractNumId w:val="20"/>
  </w:num>
  <w:num w:numId="24" w16cid:durableId="2003586297">
    <w:abstractNumId w:val="22"/>
  </w:num>
  <w:num w:numId="25" w16cid:durableId="1749035622">
    <w:abstractNumId w:val="25"/>
  </w:num>
  <w:num w:numId="26" w16cid:durableId="520096145">
    <w:abstractNumId w:val="21"/>
  </w:num>
  <w:num w:numId="27" w16cid:durableId="412974177">
    <w:abstractNumId w:val="17"/>
  </w:num>
  <w:num w:numId="28" w16cid:durableId="1108894229">
    <w:abstractNumId w:val="28"/>
  </w:num>
  <w:num w:numId="29" w16cid:durableId="1180002301">
    <w:abstractNumId w:val="11"/>
  </w:num>
  <w:num w:numId="30" w16cid:durableId="1835024056">
    <w:abstractNumId w:val="33"/>
  </w:num>
  <w:num w:numId="31" w16cid:durableId="1178423476">
    <w:abstractNumId w:val="23"/>
  </w:num>
  <w:num w:numId="32" w16cid:durableId="1075980432">
    <w:abstractNumId w:val="31"/>
  </w:num>
  <w:num w:numId="33" w16cid:durableId="9573735">
    <w:abstractNumId w:val="18"/>
  </w:num>
  <w:num w:numId="34" w16cid:durableId="423306929">
    <w:abstractNumId w:val="14"/>
  </w:num>
  <w:num w:numId="35" w16cid:durableId="979190446">
    <w:abstractNumId w:val="24"/>
  </w:num>
  <w:num w:numId="36" w16cid:durableId="1846507417">
    <w:abstractNumId w:val="37"/>
  </w:num>
  <w:num w:numId="37" w16cid:durableId="1102800343">
    <w:abstractNumId w:val="19"/>
  </w:num>
  <w:num w:numId="38" w16cid:durableId="18430234">
    <w:abstractNumId w:val="27"/>
  </w:num>
  <w:num w:numId="39" w16cid:durableId="14682810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843"/>
    <w:rsid w:val="00105E5B"/>
    <w:rsid w:val="0015074B"/>
    <w:rsid w:val="001A69FB"/>
    <w:rsid w:val="001E2065"/>
    <w:rsid w:val="00210ABC"/>
    <w:rsid w:val="00265BFC"/>
    <w:rsid w:val="002827DC"/>
    <w:rsid w:val="00283C2A"/>
    <w:rsid w:val="0029639D"/>
    <w:rsid w:val="002C5964"/>
    <w:rsid w:val="00326F90"/>
    <w:rsid w:val="00371326"/>
    <w:rsid w:val="004E393F"/>
    <w:rsid w:val="00550B4C"/>
    <w:rsid w:val="005815A7"/>
    <w:rsid w:val="00603E41"/>
    <w:rsid w:val="00630C08"/>
    <w:rsid w:val="00686E3A"/>
    <w:rsid w:val="00701714"/>
    <w:rsid w:val="008738D2"/>
    <w:rsid w:val="00881BEA"/>
    <w:rsid w:val="00881F2D"/>
    <w:rsid w:val="008B0AB8"/>
    <w:rsid w:val="00931175"/>
    <w:rsid w:val="00975448"/>
    <w:rsid w:val="009A6FEC"/>
    <w:rsid w:val="009C7EF6"/>
    <w:rsid w:val="009D4F3B"/>
    <w:rsid w:val="00A00F0A"/>
    <w:rsid w:val="00A034B5"/>
    <w:rsid w:val="00A03B5E"/>
    <w:rsid w:val="00A360E2"/>
    <w:rsid w:val="00A8558D"/>
    <w:rsid w:val="00AA1D8D"/>
    <w:rsid w:val="00B26FC3"/>
    <w:rsid w:val="00B32072"/>
    <w:rsid w:val="00B47730"/>
    <w:rsid w:val="00B86749"/>
    <w:rsid w:val="00BA2DCD"/>
    <w:rsid w:val="00BB43C8"/>
    <w:rsid w:val="00BB5F83"/>
    <w:rsid w:val="00C35AF7"/>
    <w:rsid w:val="00CB0664"/>
    <w:rsid w:val="00CC3323"/>
    <w:rsid w:val="00D56346"/>
    <w:rsid w:val="00D60406"/>
    <w:rsid w:val="00D769D7"/>
    <w:rsid w:val="00D7787E"/>
    <w:rsid w:val="00DA019B"/>
    <w:rsid w:val="00E10F6B"/>
    <w:rsid w:val="00E43AEF"/>
    <w:rsid w:val="00F05132"/>
    <w:rsid w:val="00F64A0B"/>
    <w:rsid w:val="00FC693F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EA51A9"/>
  <w14:defaultImageDpi w14:val="300"/>
  <w15:docId w15:val="{3928A17B-56EE-4392-A23F-B85FDE1E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B8"/>
  </w:style>
  <w:style w:type="paragraph" w:styleId="Ttulo1">
    <w:name w:val="heading 1"/>
    <w:basedOn w:val="Normal"/>
    <w:next w:val="Normal"/>
    <w:link w:val="Ttulo1Car"/>
    <w:uiPriority w:val="9"/>
    <w:qFormat/>
    <w:rsid w:val="008B0AB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AB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0A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A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A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A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A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A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8B0AB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B0AB8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B0A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0AB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B0AB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B0AB8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A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AB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8B0AB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0AB8"/>
    <w:rPr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AB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AB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AB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AB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AB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AB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0AB8"/>
    <w:pPr>
      <w:spacing w:line="240" w:lineRule="auto"/>
    </w:pPr>
    <w:rPr>
      <w:b/>
      <w:bCs/>
      <w:smallCaps/>
      <w:color w:val="1F497D" w:themeColor="text2"/>
    </w:rPr>
  </w:style>
  <w:style w:type="character" w:styleId="Textoennegrita">
    <w:name w:val="Strong"/>
    <w:basedOn w:val="Fuentedeprrafopredeter"/>
    <w:uiPriority w:val="22"/>
    <w:qFormat/>
    <w:rsid w:val="008B0AB8"/>
    <w:rPr>
      <w:b/>
      <w:bCs/>
    </w:rPr>
  </w:style>
  <w:style w:type="character" w:styleId="nfasis">
    <w:name w:val="Emphasis"/>
    <w:basedOn w:val="Fuentedeprrafopredeter"/>
    <w:uiPriority w:val="20"/>
    <w:qFormat/>
    <w:rsid w:val="008B0AB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AB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AB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B0AB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0AB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B0AB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B0AB8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B0AB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8B0AB8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10AB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A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75448"/>
    <w:pPr>
      <w:spacing w:before="100" w:beforeAutospacing="1" w:after="100" w:afterAutospacing="1" w:line="240" w:lineRule="auto"/>
    </w:pPr>
    <w:rPr>
      <w:rFonts w:eastAsia="Times New Roman" w:cs="Times New Roman"/>
      <w:b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827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27D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197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otalvaro</cp:lastModifiedBy>
  <cp:revision>3</cp:revision>
  <dcterms:created xsi:type="dcterms:W3CDTF">2025-04-02T04:43:00Z</dcterms:created>
  <dcterms:modified xsi:type="dcterms:W3CDTF">2025-04-03T01:23:00Z</dcterms:modified>
  <cp:category/>
</cp:coreProperties>
</file>